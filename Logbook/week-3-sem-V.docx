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321510" w:rsidP="00321510">
      <w:pPr>
        <w:pStyle w:val="Title"/>
        <w:jc w:val="center"/>
      </w:pPr>
      <w:r>
        <w:t>Week 3</w:t>
      </w:r>
    </w:p>
    <w:p w:rsidR="00470AE1" w:rsidRDefault="00D33D0A">
      <w:pPr>
        <w:pStyle w:val="Heading1"/>
      </w:pPr>
      <w:r>
        <w:t>1. Introduction</w:t>
      </w:r>
    </w:p>
    <w:p w:rsidR="00470AE1" w:rsidRDefault="00D33D0A">
      <w:r>
        <w:t xml:space="preserve">In the era of digital transformation, document forgery remains a significant challenge for organizations, universities, and recruiters. </w:t>
      </w:r>
      <w:proofErr w:type="spellStart"/>
      <w:r>
        <w:t>AuthenTech</w:t>
      </w:r>
      <w:proofErr w:type="spellEnd"/>
      <w:r>
        <w:t xml:space="preserve"> provides a reliable and automated certificate </w:t>
      </w:r>
      <w:r>
        <w:t>verification system that leverages deep learning, OCR, and modern web technologies to ensure authenticity and prevent fraud.</w:t>
      </w:r>
    </w:p>
    <w:p w:rsidR="00470AE1" w:rsidRDefault="00D33D0A">
      <w:pPr>
        <w:pStyle w:val="Heading1"/>
      </w:pPr>
      <w:r>
        <w:t>2. Key Features</w:t>
      </w:r>
    </w:p>
    <w:p w:rsidR="00470AE1" w:rsidRDefault="00D33D0A">
      <w:r>
        <w:t>🧠</w:t>
      </w:r>
      <w:r>
        <w:t xml:space="preserve"> YOLOv8n Model – Detects forgery/tampering in certificates.</w:t>
      </w:r>
    </w:p>
    <w:p w:rsidR="00470AE1" w:rsidRDefault="00D33D0A">
      <w:r>
        <w:t>📑</w:t>
      </w:r>
      <w:r>
        <w:t xml:space="preserve"> Gemini API OCR – Extracts details (Name, Roll No, </w:t>
      </w:r>
      <w:r>
        <w:t>Course, CGPA, etc.).</w:t>
      </w:r>
    </w:p>
    <w:p w:rsidR="00470AE1" w:rsidRDefault="00D33D0A">
      <w:r>
        <w:t>⚡</w:t>
      </w:r>
      <w:r>
        <w:t xml:space="preserve"> </w:t>
      </w:r>
      <w:proofErr w:type="spellStart"/>
      <w:r>
        <w:t>FastAPI</w:t>
      </w:r>
      <w:proofErr w:type="spellEnd"/>
      <w:r>
        <w:t xml:space="preserve"> Backend – Provides real-time verification.</w:t>
      </w:r>
    </w:p>
    <w:p w:rsidR="00470AE1" w:rsidRDefault="00D33D0A">
      <w:r>
        <w:t>🎨</w:t>
      </w:r>
      <w:r>
        <w:t xml:space="preserve"> User-Friendly Frontend – Simple upload &amp; instant result.</w:t>
      </w:r>
    </w:p>
    <w:p w:rsidR="00470AE1" w:rsidRDefault="00D33D0A">
      <w:r>
        <w:t>🔒</w:t>
      </w:r>
      <w:r>
        <w:t xml:space="preserve"> Secure &amp; Scalable – Works for individuals, recruiters, universities, and government agencies.</w:t>
      </w:r>
    </w:p>
    <w:p w:rsidR="00470AE1" w:rsidRDefault="00D33D0A">
      <w:pPr>
        <w:pStyle w:val="Heading1"/>
      </w:pPr>
      <w:r>
        <w:t>3. Tech Stack</w:t>
      </w:r>
    </w:p>
    <w:p w:rsidR="00470AE1" w:rsidRDefault="00D33D0A">
      <w:r>
        <w:t>Machine Lea</w:t>
      </w:r>
      <w:r>
        <w:t xml:space="preserve">rning &amp; Computer Vision: YOLOv8n,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Roboflow</w:t>
      </w:r>
      <w:proofErr w:type="spellEnd"/>
    </w:p>
    <w:p w:rsidR="00470AE1" w:rsidRDefault="00D33D0A">
      <w:r>
        <w:t>OCR &amp; NLP: Gemini API</w:t>
      </w:r>
    </w:p>
    <w:p w:rsidR="00470AE1" w:rsidRDefault="00D33D0A">
      <w:r>
        <w:t xml:space="preserve">Backend: </w:t>
      </w:r>
      <w:proofErr w:type="spellStart"/>
      <w:r>
        <w:t>FastAPI</w:t>
      </w:r>
      <w:proofErr w:type="spellEnd"/>
    </w:p>
    <w:p w:rsidR="00470AE1" w:rsidRDefault="00D33D0A">
      <w:r>
        <w:t>Frontend: Clean, intuitive dashboard</w:t>
      </w:r>
    </w:p>
    <w:p w:rsidR="00470AE1" w:rsidRDefault="00D33D0A">
      <w:r>
        <w:t xml:space="preserve">Deployment: </w:t>
      </w:r>
      <w:proofErr w:type="spellStart"/>
      <w:r>
        <w:t>Vercel</w:t>
      </w:r>
      <w:proofErr w:type="spellEnd"/>
    </w:p>
    <w:p w:rsidR="00470AE1" w:rsidRDefault="00D33D0A">
      <w:pPr>
        <w:pStyle w:val="Heading1"/>
      </w:pPr>
      <w:r>
        <w:t>4. System Workflow</w:t>
      </w:r>
    </w:p>
    <w:p w:rsidR="00470AE1" w:rsidRDefault="00D33D0A">
      <w:r>
        <w:t>1. Certificate Upload – User uploads certificate (PDF/JPEG/PNG).</w:t>
      </w:r>
    </w:p>
    <w:p w:rsidR="00470AE1" w:rsidRDefault="00D33D0A">
      <w:r>
        <w:t>2. OCR Extraction</w:t>
      </w:r>
      <w:r>
        <w:t xml:space="preserve"> – Gemini API extracts textual details.</w:t>
      </w:r>
      <w:bookmarkStart w:id="0" w:name="_GoBack"/>
      <w:bookmarkEnd w:id="0"/>
    </w:p>
    <w:p w:rsidR="00470AE1" w:rsidRDefault="00D33D0A">
      <w:r>
        <w:t>3. Forgery Detection – YOLOv8n model analyzes certificate for tampering.</w:t>
      </w:r>
    </w:p>
    <w:p w:rsidR="00470AE1" w:rsidRDefault="00D33D0A">
      <w:r>
        <w:t xml:space="preserve">4. Verification Process – </w:t>
      </w:r>
      <w:proofErr w:type="spellStart"/>
      <w:r>
        <w:t>FastAPI</w:t>
      </w:r>
      <w:proofErr w:type="spellEnd"/>
      <w:r>
        <w:t xml:space="preserve"> backend integrates OCR &amp; detection results.</w:t>
      </w:r>
    </w:p>
    <w:p w:rsidR="00470AE1" w:rsidRDefault="00D33D0A">
      <w:r>
        <w:t>5. Result Output – User sees certificate status: Authentic or For</w:t>
      </w:r>
      <w:r>
        <w:t>ged.</w:t>
      </w:r>
    </w:p>
    <w:p w:rsidR="00470AE1" w:rsidRDefault="00D33D0A">
      <w:r>
        <w:lastRenderedPageBreak/>
        <w:t>7. Week 3 Timeline (15/09/2025 – 27/09/2025)</w:t>
      </w:r>
    </w:p>
    <w:p w:rsidR="00470AE1" w:rsidRDefault="00D33D0A">
      <w:r>
        <w:t>- Defined project scope and finalized problem statement</w:t>
      </w:r>
      <w:r>
        <w:br/>
        <w:t>- Integrated YOLOv8n model for forgery detection</w:t>
      </w:r>
      <w:r>
        <w:br/>
        <w:t>- Connected Gemini API for OCR-based detail extraction</w:t>
      </w:r>
      <w:r>
        <w:br/>
        <w:t xml:space="preserve">- Developed </w:t>
      </w:r>
      <w:proofErr w:type="spellStart"/>
      <w:r>
        <w:t>FastAPI</w:t>
      </w:r>
      <w:proofErr w:type="spellEnd"/>
      <w:r>
        <w:t xml:space="preserve"> backend for real-time veri</w:t>
      </w:r>
      <w:r>
        <w:t>fication</w:t>
      </w:r>
      <w:r>
        <w:br/>
        <w:t>- Built a user-friendly frontend dashboard</w:t>
      </w:r>
      <w:r>
        <w:br/>
        <w:t xml:space="preserve">- Deployed project on </w:t>
      </w:r>
      <w:proofErr w:type="spellStart"/>
      <w:r>
        <w:t>Vercel</w:t>
      </w:r>
      <w:proofErr w:type="spellEnd"/>
      <w:r>
        <w:t xml:space="preserve"> for live access</w:t>
      </w:r>
    </w:p>
    <w:p w:rsidR="00470AE1" w:rsidRDefault="00D33D0A">
      <w:pPr>
        <w:pStyle w:val="Heading1"/>
      </w:pPr>
      <w:r>
        <w:t>8. Conclusion</w:t>
      </w:r>
    </w:p>
    <w:p w:rsidR="00470AE1" w:rsidRDefault="00D33D0A">
      <w:proofErr w:type="spellStart"/>
      <w:r>
        <w:t>AuthenTech</w:t>
      </w:r>
      <w:proofErr w:type="spellEnd"/>
      <w:r>
        <w:t xml:space="preserve"> is a powerful, scalable solution that addresses certificate forgery challenges with AI-driven detection and verification. By combining</w:t>
      </w:r>
      <w:r>
        <w:t xml:space="preserve"> YOLOv8n for tampering detection, Gemini OCR for detail extraction, and </w:t>
      </w:r>
      <w:proofErr w:type="spellStart"/>
      <w:r>
        <w:t>FastAPI</w:t>
      </w:r>
      <w:proofErr w:type="spellEnd"/>
      <w:r>
        <w:t xml:space="preserve"> for real-time backend support, the system ensures accurate, efficient, and secure document validation.</w:t>
      </w:r>
    </w:p>
    <w:sectPr w:rsidR="00470AE1" w:rsidSect="00321510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0A" w:rsidRDefault="00D33D0A">
      <w:pPr>
        <w:spacing w:line="240" w:lineRule="auto"/>
      </w:pPr>
      <w:r>
        <w:separator/>
      </w:r>
    </w:p>
  </w:endnote>
  <w:endnote w:type="continuationSeparator" w:id="0">
    <w:p w:rsidR="00D33D0A" w:rsidRDefault="00D33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0A" w:rsidRDefault="00D33D0A">
      <w:pPr>
        <w:spacing w:after="0"/>
      </w:pPr>
      <w:r>
        <w:separator/>
      </w:r>
    </w:p>
  </w:footnote>
  <w:footnote w:type="continuationSeparator" w:id="0">
    <w:p w:rsidR="00D33D0A" w:rsidRDefault="00D33D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510" w:rsidRDefault="00321510" w:rsidP="00321510">
    <w:pPr>
      <w:pStyle w:val="Header"/>
      <w:jc w:val="right"/>
    </w:pPr>
    <w:r>
      <w:t>15/09/2025 TO 27/09/2025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1510"/>
    <w:rsid w:val="00326F90"/>
    <w:rsid w:val="00470AE1"/>
    <w:rsid w:val="00AA1D8D"/>
    <w:rsid w:val="00B47730"/>
    <w:rsid w:val="00CB0664"/>
    <w:rsid w:val="00D33D0A"/>
    <w:rsid w:val="00FC693F"/>
    <w:rsid w:val="15F07B95"/>
    <w:rsid w:val="315423FA"/>
    <w:rsid w:val="77F1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6BB1B"/>
  <w14:defaultImageDpi w14:val="300"/>
  <w15:docId w15:val="{E053B8A6-3637-4FF4-8E99-423353E1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DEE98-30F5-4DFF-A8AC-1626EED8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2013-12-23T23:15:00Z</dcterms:created>
  <dcterms:modified xsi:type="dcterms:W3CDTF">2025-09-27T17:15:00Z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9DC527AF12DD4F77B852181B446F80D7_13</vt:lpwstr>
  </property>
</Properties>
</file>